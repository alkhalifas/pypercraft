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"Exploring the Galactic Intelligence: The Marriage of Deep Learning and Star Wars"</w:t>
      </w:r>
    </w:p>
    <w:p>
      <w:r>
        <w:t>In a galaxy far, far away, deep learning has become an integral part of space exploration. From the iconic starships of the Star Wars movie series to the futuristic technology depicted in these films, the intersection of deep learning and interstellar travel has captivated the imaginations of both scientists and fans alike. This paper delves into the applications of deep learning in the context of starships within the Star Wars universe. By analyzing the various technologies and systems showcased in the movies, we explore how deep learning algorithms have been employed to enhance spaceship navigation, communication, and combat capabilities. Through a comprehensive examination of these applications, we gain insights into the potential feasibility and impact of deep learning on real-world space exploration. Consequently, this investigation sheds light on the ways in which the beloved Star Wars saga has both inspired and paralleled scientific advancements in deep learning and serves as a testament to the enduring influence of this iconic franchise on our collective fascination with the unknown. As we embark on this journey through the depths of deep learning and the Star Wars universe, we unveil the fascinating interplay between science fiction and scientific progress, and the potential future that lies beyond the stars.</w:t>
      </w:r>
    </w:p>
    <w:p>
      <w:r>
        <w:t>Body Paragraph 1:</w:t>
        <w:br/>
        <w:t>Deep learning, a subset of artificial intelligence, has found numerous applications in various industries. One fascinating area where deep learning has been applied is in the space ships of the Star Wars movie series. The Star Wars universe has always captivated audiences with its advanced technology and futuristic settings. Deep learning has played a crucial role in simulating and enhancing the capabilities of space ships, contributing to the immersive experience of the films. By exploring the deep learning applications in Star Wars, we can gain insights into the potential real-world applications of this technology in the field of space exploration.</w:t>
        <w:br/>
        <w:br/>
        <w:t>Body Paragraph 2:</w:t>
        <w:br/>
        <w:t>One of the key applications of deep learning in Star Wars space ships is the autonomous navigation system. In the movies, we see the space ships effortlessly maneuvering through asteroids, engaging in space battles, and navigating complex routes. Deep learning algorithms are used to process vast amounts of visual and sensor data, allowing the ships to make intelligent decisions in real-time. By analyzing patterns and predicting future scenarios, the deep learning models can navigate through various obstacles, respond to threats, and execute advanced tactical maneuvers. These autonomous navigation systems not only add to the excitement of the movies but also provide inspiration for future space exploration endeavors.</w:t>
        <w:br/>
        <w:br/>
        <w:t>Body Paragraph 3:</w:t>
        <w:br/>
        <w:t>Another significant application of deep learning in Star Wars space ships is the optimization of energy efficiency. In the Star Wars universe, space ships are equipped with advanced energy systems that power various functionalities. Deep learning algorithms are employed to analyze the energy consumption patterns and optimize the usage for maximum efficiency. By constantly monitoring the energy levels and adapting the power distribution, the space ships can operate for prolonged periods without requiring frequent refueling or recharging. This not only enhances the credibility of the fictional universe but also highlights the importance of optimizing energy usage in real-world space exploration missions.</w:t>
        <w:br/>
        <w:br/>
        <w:t>Body Paragraph 4:</w:t>
        <w:br/>
        <w:t>Furthermore, deep learning has been utilized in enhancing the defensive capabilities of space ships. In the Star Wars series, we witness intense space battles, where space ships are constantly under attack from enemy forces. Deep learning algorithms are employed to analyze and classify different types of threats, enabling the ships to quickly adapt their defensive strategies. By continuously learning from the data, the deep learning models enhance the detection and response capabilities of the ships, effectively countering enemy attacks. This showcases the potential of deep learning algorithms in improving the defensive capabilities of future space exploration missions, where rapid responses to potential threats are crucial.</w:t>
        <w:br/>
        <w:br/>
        <w:t>Body Paragraph 5:</w:t>
        <w:br/>
        <w:t>In conclusion, the Star Wars movie series provides a fascinating example of how deep learning can be applied in the context of space ships. The autonomous navigation systems, energy efficiency optimization, and enhanced defensive capabilities highlight the potential of deep learning in advancing space exploration. While the technology in Star Wars remains fictional, the concepts and ideas behind these applications can serve as inspiration for scientists and engineers working on real-world space missions. As deep learning continues to evolve, it is exciting to imagine the possibilities it holds for enhancing our understanding of the universe and pushing the boundaries of space exploration.</w:t>
      </w:r>
    </w:p>
    <w:p>
      <w:r>
        <w:t>In conclusion, the world of Star Wars has captivated audiences for decades with its awe-inspiring space ships and futuristic technologies. As the field of deep learning continues to evolve, the potential applications in the Star Wars universe are vast and exciting. From autonomous navigation systems to advanced targeting algorithms, deep learning has the power to enhance the capabilities of space ships and bring the Star Wars universe to life. Moreover, the incorporation of deep learning in Star Wars not only adds a layer of realism to the fictional world but also serves as inspiration for real-life technological advancements. The exploration and implementation of deep learning in space ships in the Star Wars movie series opens up new possibilities for the future of space exploration and artificial intelligence. As we continue to push the boundaries of artificial intelligence and deep learning, the Star Wars universe reminds us of the incredible potential that lies ahead. May the force be with us as we accelerate towards a future where deep learning and space ships go hand in hand in our own galaxy.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