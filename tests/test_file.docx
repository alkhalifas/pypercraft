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"Unleashing the Force of Deep Learning: Exploring the Galactic Success of Star Wars Spaceships"</w:t>
      </w:r>
    </w:p>
    <w:p>
      <w:r>
        <w:t>In the vast galaxy of science fiction, the Star Wars movie series has captured the imagination of millions. From epic space battles to intergalactic adventures, the franchise has become a cultural phenomenon. In recent years, deep learning has emerged as a powerful tool in artificial intelligence, revolutionizing various fields, including computer vision, natural language processing, and robotics. This begs the question: how can deep learning be applied to space ships within the Star Wars universe? In this paper, we will explore the potential applications of deep learning in the Star Wars movie series and how it can enhance the storytelling and technical aspects of the iconic space-faring vessels. By combining the rich lore of Star Wars with the cutting-edge technology of deep learning, new possibilities arise for interstellar journeys, space battles, and the overall cinematic experience. Join us as we embark on this exploration into the depths of deep learning and its intersection with the Star Wars universe.</w:t>
      </w:r>
    </w:p>
    <w:p>
      <w:r>
        <w:t>In recent years, deep learning has gained significant attention for its potential applications in various domains, including the field of space exploration. One prominent example of deep learning in the realm of space exploration can be found in the Star Wars movie series. The Star Wars franchise, known for its futuristic technology and space adventures, showcases several instances where deep learning is utilized in space ships. This article aims to explore the deep learning applications in Star Wars, highlighting the advancements in artificial intelligence and their impact on space travel.</w:t>
        <w:br/>
        <w:br/>
        <w:t>One of the noteworthy applications of deep learning in Star Wars is seen in the navigation systems of space ships. In the Star Wars universe, the space ships are equipped with intelligent computer systems that rely on deep learning algorithms to navigate through space. These algorithms analyze data from various sensors and make real-time predictions to ensure safe and efficient space travel. By continuously learning from past experiences and adapting to new situations, these deep learning models enable the space ships to autonomously maneuver and avoid potential hazards, such as asteroid fields or hostile starships.</w:t>
        <w:br/>
        <w:br/>
        <w:t>Another fascinating application of deep learning in Star Wars lies in the area of voice recognition and natural language processing. Throughout the Star Wars movies, characters interact with their space ships using voice commands, and the deep learning models embedded in the ship's computer systems are responsible for understanding and responding to these commands. These models have been trained on vast amounts of speech data, allowing them to accurately recognize and interpret various languages, accents, and dialects. Moreover, the deep learning algorithms also enable the space ships to understand the intentions behind spoken commands and execute complex tasks accordingly.</w:t>
        <w:br/>
        <w:br/>
        <w:t>Furthermore, deep learning plays a crucial role in the Star Wars series when it comes to autonomous decision-making in combat scenarios. In many instances, space ships are engaged in intense battles, and deep learning algorithms enable them to make split-second decisions to outmaneuver opponents and maximize their chances of success. These algorithms analyze vast amounts of data from sensors, such as radar and visual inputs, to identify enemy ships, predict their movements, and devise optimal strategies to counterattack. The ability of deep learning models to quickly process and analyze complex data sets gives the space ships a tremendous advantage in combat situations.</w:t>
        <w:br/>
        <w:br/>
        <w:t>Additionally, deep learning is also utilized in the Star Wars universe to enhance the overall efficiency and performance of space ships. For example, deep learning algorithms are employed to optimize energy consumption, allowing the space ships to operate more effectively with limited resources. By analyzing historical data on energy usage and adapting to changing conditions, these algorithms continually optimize power distribution and prioritize critical systems, thereby prolonging the endurance and functionality of the space ships.</w:t>
        <w:br/>
        <w:br/>
        <w:t>In conclusion, the Star Wars movie series presents a captivating portrayal of deep learning applications in the context of space ships. With advancements in artificial intelligence, deep learning has become instrumental in navigating space, interacting with technology, making autonomous decisions, and enhancing overall efficiency. From navigation systems to voice recognition and combat strategies, deep learning algorithms in Star Wars showcase the potential of this cutting-edge technology in space exploration. As our understanding of artificial intelligence continues to evolve, it is exciting to imagine the ways in which these advancements could be applied in real-world space travel.</w:t>
      </w:r>
    </w:p>
    <w:p>
      <w:r>
        <w:t>In conclusion, the vast potential of deep learning in the Star Wars movie series is undeniable. From enhancing the performance of space ships to enabling intelligent robots like R2-D2 and BB-8, deep learning applications have revolutionized the way we perceive futuristic technology in the Star Wars universe. The ability of deep learning algorithms to process and analyze vast amounts of data allows for advanced decision-making and problem-solving capabilities, making space travel more efficient and safer. Furthermore, deep learning has enabled the development of intelligent navigation systems, adaptive weaponry, and even communication with alien species. However, despite the advancements made so far, there is still much room for exploration and improvement in the field of deep learning in the context of Star Wars. As the franchise continues to evolve, it is exciting to consider the potential of deep learning to transform the Star Wars universe even further. By pushing the boundaries of imagination and technology, deep learning holds the key to unlocking new frontiers in space exploration, making the Star Wars universe even more captivating and awe-inspiring for generations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